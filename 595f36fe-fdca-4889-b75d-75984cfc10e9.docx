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2736" w:right="2736" w:bottom="2736" w:left="27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kuch bhi nhi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kuch nahi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