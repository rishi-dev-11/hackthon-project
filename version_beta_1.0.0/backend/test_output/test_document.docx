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DocuMorph AI Test Document</w:t>
      </w:r>
    </w:p>
    <w:p>
      <w:r>
        <w:t>This is a test document created by python-docx to verify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