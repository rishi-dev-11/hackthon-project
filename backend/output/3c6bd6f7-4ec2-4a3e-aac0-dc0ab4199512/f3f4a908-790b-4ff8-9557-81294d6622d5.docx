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Introduction to C Programming</w:t>
        <w:br/>
        <w:t xml:space="preserve"> </w:t>
        <w:br/>
        <w:t xml:space="preserve">The C programming language, created in the early 1970s by Dennis Ritchie at Bell Labs, is one of </w:t>
        <w:br/>
        <w:t xml:space="preserve">the most influential programming languages in history. It has laid the foundation for many modern </w:t>
        <w:br/>
        <w:t xml:space="preserve">languages such as C++, Java, and Python. Known for its performance and low-level memory </w:t>
        <w:br/>
        <w:t xml:space="preserve">manipulation capabilities, C is widely used in system programming, operating systems, embedded </w:t>
        <w:br/>
        <w:t xml:space="preserve">systems, and even application software. Despite being older than most languages in use today, C </w:t>
        <w:br/>
        <w:t xml:space="preserve">remains relevant because of its simplicity and control over hardware. Understanding C is essential </w:t>
        <w:br/>
        <w:t xml:space="preserve">for programmers, especially those who want to delve into hardware-related or performance-critical </w:t>
        <w:br/>
        <w:t>applications.</w:t>
        <w:br/>
        <w:t>•</w:t>
        <w:br/>
        <w:t>Text: Overview of the C programming language, its history, and its importance.</w:t>
        <w:br/>
        <w:t>•</w:t>
        <w:br/>
        <w:t xml:space="preserve">Table: Comparison of C with other languages like Java, Python, and C++ (e.g., </w:t>
        <w:br/>
        <w:t>performance, memory management).</w:t>
        <w:br/>
        <w:t>•</w:t>
        <w:br/>
        <w:t>Image: A simple timeline of the evolution of C programming.</w:t>
        <w:br/>
        <w:t xml:space="preserve"> C Syntax and Structure</w:t>
        <w:br/>
        <w:t xml:space="preserve">The syntax of C is simple but powerful. A C program is typically composed of functions, variables, </w:t>
        <w:br/>
        <w:t xml:space="preserve">and statements. The entry point of a C program is the main() function, where execution begins. C </w:t>
        <w:br/>
        <w:t xml:space="preserve">uses a set of keywords, like int, char, and return, to define program behavior. Data types in C </w:t>
        <w:br/>
        <w:t xml:space="preserve">include integers (int), characters (char), and floating-point numbers (float). Every statement </w:t>
        <w:br/>
        <w:t xml:space="preserve">in C ends with a semicolon (;), and blocks of code are enclosed in curly braces ({}). While the </w:t>
        <w:br/>
        <w:t xml:space="preserve">syntax may seem minimalistic, understanding the structure is key to writing efficient and bug-free C </w:t>
        <w:br/>
        <w:t>programs.</w:t>
        <w:br/>
        <w:t>•</w:t>
        <w:br/>
        <w:t xml:space="preserve">Text: Basic syntax of C, including keywords, data types, and structure of a simple C </w:t>
        <w:br/>
        <w:t>program.</w:t>
        <w:br/>
        <w:t>•</w:t>
        <w:br/>
        <w:t>Code Example: Basic "Hello World" program.</w:t>
        <w:br/>
        <w:t>•</w:t>
        <w:br/>
        <w:t>Table: Common C data types and their sizes.</w:t>
        <w:br/>
        <w:t>Data Type Size (bytes)</w:t>
        <w:br/>
        <w:t>Range</w:t>
        <w:br/>
        <w:t>int</w:t>
        <w:br/>
        <w:t>4</w:t>
        <w:br/>
        <w:t>-2,147,483,648 to 2,147,483,647</w:t>
        <w:br/>
        <w:t>char</w:t>
        <w:br/>
        <w:t>1</w:t>
        <w:br/>
        <w:t>-128 to 127</w:t>
        <w:br/>
        <w:t>float</w:t>
        <w:br/>
        <w:t>4</w:t>
        <w:br/>
        <w:t>1.2E-38 to 3.4E+38</w:t>
      </w:r>
    </w:p>
    <w:p>
      <w:r>
        <w:t>Variables and Constants</w:t>
        <w:br/>
        <w:t xml:space="preserve">In C, variables are used to store data values. A variable is declared by specifying its type (like int </w:t>
        <w:br/>
        <w:t xml:space="preserve">or float), followed by the variable name. Constants, defined using the #define preprocessor </w:t>
        <w:br/>
        <w:t xml:space="preserve">directive or const keyword, represent values that cannot be modified after initialization. It is good </w:t>
        <w:br/>
        <w:t xml:space="preserve">practice to use constants for values that do not change throughout the program, such as </w:t>
        <w:br/>
        <w:t xml:space="preserve">mathematical constants like PI. Memory management is critical in C, especially with variables, as </w:t>
        <w:br/>
        <w:t xml:space="preserve">improper handling can lead to bugs like buffer overflows or memory leaks. Using meaningful </w:t>
        <w:br/>
        <w:t>variable names and well-structured code improves readability and maintainability.</w:t>
        <w:br/>
        <w:t>•</w:t>
        <w:br/>
        <w:t>Text: Explanation of variables, constants, and their declaration.</w:t>
        <w:br/>
        <w:t>•</w:t>
        <w:br/>
        <w:t>Code Example: Variable and constant declarations.</w:t>
        <w:br/>
        <w:t>•</w:t>
        <w:br/>
        <w:t>Chart: Memory allocation for variables in C (stack vs. heap).</w:t>
        <w:br/>
        <w:t xml:space="preserve"> Operators in C</w:t>
        <w:br/>
        <w:t xml:space="preserve">Operators in C are symbols used to perform operations on variables and values. Arithmetic </w:t>
        <w:br/>
        <w:t xml:space="preserve">operators such as +, -, *, and / are used for mathematical calculations, while relational operators </w:t>
        <w:br/>
        <w:t xml:space="preserve">(==, &gt;, &lt;) compare values. Logical operators like &amp;&amp; and || help in decision-making, and bitwise </w:t>
        <w:br/>
        <w:t xml:space="preserve">operators operate on bits and binary numbers. C also supports assignment operators (=, +=, -=) to </w:t>
        <w:br/>
        <w:t xml:space="preserve">assign values to variables. The ability to combine these operators in expressions allows C </w:t>
        <w:br/>
        <w:t xml:space="preserve">programmers to write concise and efficient code. Mastering operators is fundamental to working </w:t>
        <w:br/>
        <w:t>with control structures and managing data in C.</w:t>
        <w:br/>
        <w:t>•</w:t>
        <w:br/>
        <w:t>Text: Types of operators in C (arithmetic, relational, logical, etc.).</w:t>
        <w:br/>
        <w:t>•</w:t>
        <w:br/>
        <w:t>Code Example: Demonstrating arithmetic and logical operators.</w:t>
        <w:br/>
        <w:t>•</w:t>
        <w:br/>
        <w:t>Table: List of operators with example expressions.</w:t>
        <w:br/>
        <w:t>Operator</w:t>
        <w:br/>
        <w:t>Description</w:t>
        <w:br/>
        <w:t>Example</w:t>
        <w:br/>
        <w:t>+</w:t>
        <w:br/>
        <w:t>Addition</w:t>
        <w:br/>
        <w:t>a + b</w:t>
        <w:br/>
        <w:t>==</w:t>
        <w:br/>
        <w:t>Equality check a == b</w:t>
        <w:br/>
        <w:t>&amp;&amp;</w:t>
        <w:br/>
        <w:t>Logical AND</w:t>
        <w:br/>
        <w:t>a &amp;&amp; b</w:t>
        <w:br/>
        <w:t xml:space="preserve"> Control Structures</w:t>
        <w:br/>
        <w:t xml:space="preserve">Control structures in C are used to determine the flow of execution in a program. The if-else </w:t>
        <w:br/>
        <w:t xml:space="preserve">statement allows branching based on conditions, while the switch statement is a more efficient </w:t>
        <w:br/>
        <w:t xml:space="preserve">way to handle multiple conditions based on a single variable. Loops, including for, while, and </w:t>
        <w:br/>
        <w:t xml:space="preserve">do-while, enable repetitive execution of a block of code. The for loop is useful when the </w:t>
        <w:br/>
        <w:t>number of iterations is known, while the while loop is used when the condition is checked before</w:t>
      </w:r>
    </w:p>
    <w:p>
      <w:r>
        <w:t xml:space="preserve">the loop runs. The do-while loop ensures the code runs at least once. Properly using these </w:t>
        <w:br/>
        <w:t>structures allows programmers to write flexible and efficient code.</w:t>
        <w:br/>
        <w:t>•</w:t>
        <w:br/>
        <w:t>Text: Explanation of control structures in C (if, switch, loops).</w:t>
        <w:br/>
        <w:t>•</w:t>
        <w:br/>
        <w:t>Code Example: Example of if-else and switch statements.</w:t>
        <w:br/>
        <w:t>•</w:t>
        <w:br/>
        <w:t>Table: Comparison of different loops in C (for, while, do-while).</w:t>
        <w:br/>
        <w:t>Loop Type</w:t>
        <w:br/>
        <w:t>Syntax</w:t>
        <w:br/>
        <w:t>When to Use</w:t>
        <w:br/>
        <w:t>for</w:t>
        <w:br/>
        <w:t xml:space="preserve">for(initialization; condition; </w:t>
        <w:br/>
        <w:t>increment)</w:t>
        <w:br/>
        <w:t xml:space="preserve">When the number of iterations is </w:t>
        <w:br/>
        <w:t>known</w:t>
        <w:br/>
        <w:t>while</w:t>
        <w:br/>
        <w:t>while(condition)</w:t>
        <w:br/>
        <w:t xml:space="preserve">When the number of iterations is </w:t>
        <w:br/>
        <w:t>unknown</w:t>
        <w:br/>
        <w:t>do-while do{...}while(condition)</w:t>
        <w:br/>
        <w:t xml:space="preserve">When at least one iteration is </w:t>
        <w:br/>
        <w:t>needed</w:t>
        <w:br/>
        <w:t xml:space="preserve"> Functions in C</w:t>
        <w:br/>
        <w:t xml:space="preserve">Functions in C are blocks of code designed to perform specific tasks. They improve code </w:t>
        <w:br/>
        <w:t xml:space="preserve">modularity and reusability. Functions are defined by specifying the return type, function name, and </w:t>
        <w:br/>
        <w:t xml:space="preserve">parameters. For example, a simple function that adds two integers might look like int add(int </w:t>
        <w:br/>
        <w:t xml:space="preserve">a, int b) { return a + b; }. Functions can return a value or be void (no return </w:t>
        <w:br/>
        <w:t xml:space="preserve">value). C supports two types of argument passing: by value (where a copy of the argument is </w:t>
        <w:br/>
        <w:t xml:space="preserve">passed) and by reference (using pointers to directly modify the argument). Functions allow for </w:t>
        <w:br/>
        <w:t>easier debugging, better code organization, and improved readability.</w:t>
        <w:br/>
        <w:t>•</w:t>
        <w:br/>
        <w:t>Text: What are functions, how to declare and define them, and how to pass arguments.</w:t>
        <w:br/>
        <w:t>•</w:t>
        <w:br/>
        <w:t>Code Example: Function to calculate the factorial of a number.</w:t>
        <w:br/>
        <w:t>•</w:t>
        <w:br/>
        <w:t>Table: Different types of function arguments (pass by value, pass by reference).</w:t>
        <w:br/>
        <w:t>Function Type</w:t>
        <w:br/>
        <w:t>Example</w:t>
        <w:br/>
        <w:t>Description</w:t>
        <w:br/>
        <w:t>Return Value</w:t>
        <w:br/>
        <w:t>int add(int, int) Function that returns a value</w:t>
        <w:br/>
        <w:t>No Return Value void print()</w:t>
        <w:br/>
        <w:t>Function that doesn't return a value</w:t>
        <w:br/>
        <w:t xml:space="preserve"> Arrays in C</w:t>
        <w:br/>
        <w:t xml:space="preserve">An array in C is a collection of elements of the same type stored in contiguous memory locations. </w:t>
        <w:br/>
        <w:t>Arrays can be one-dimensional (like int arr[5]) or multi-dimensional (such as a 2D array).</w:t>
      </w:r>
    </w:p>
    <w:p>
      <w:r>
        <w:t xml:space="preserve">Arrays in C have a fixed size that must be specified when declared. Accessing array elements is </w:t>
        <w:br/>
        <w:t xml:space="preserve">done through an index, with the first element starting at index 0. Arrays are often used for handling </w:t>
        <w:br/>
        <w:t xml:space="preserve">large amounts of data efficiently, but they come with some risks. For instance, if the index is out of </w:t>
        <w:br/>
        <w:t xml:space="preserve">bounds, it can cause undefined behavior. Knowing how to use arrays properly is a fundamental skill </w:t>
        <w:br/>
        <w:t>in C programming.</w:t>
        <w:br/>
        <w:t>•</w:t>
        <w:br/>
        <w:t>Text: How arrays work in C, multi-dimensional arrays.</w:t>
        <w:br/>
        <w:t>•</w:t>
        <w:br/>
        <w:t>Code Example: Basic array operations (initializing, accessing).</w:t>
        <w:br/>
        <w:t>•</w:t>
        <w:br/>
        <w:t>Chart: Memory representation of a 1D and 2D array in C.</w:t>
        <w:br/>
        <w:t xml:space="preserve"> Strings and Pointers</w:t>
        <w:br/>
        <w:t xml:space="preserve">Strings in C are arrays of characters terminated by a null character ('\0'). Unlike other languages, </w:t>
        <w:br/>
        <w:t xml:space="preserve">C does not have a built-in string type; strings are simply character arrays. Pointers, on the other </w:t>
        <w:br/>
        <w:t xml:space="preserve">hand, store the memory address of another variable. Pointers are powerful because they allow direct </w:t>
        <w:br/>
        <w:t xml:space="preserve">access to memory and enable dynamic memory allocation. When working with strings, pointers are </w:t>
        <w:br/>
        <w:t xml:space="preserve">often used to iterate through the characters. Pointers also play a crucial role in function calls, </w:t>
        <w:br/>
        <w:t xml:space="preserve">especially when passing large data structures. Learning pointers is vital in C, as they offer both </w:t>
        <w:br/>
        <w:t>flexibility and complexity in memory management.</w:t>
        <w:br/>
        <w:t>•</w:t>
        <w:br/>
        <w:t>Text: Introduction to strings in C and how pointers work.</w:t>
        <w:br/>
        <w:t>•</w:t>
        <w:br/>
        <w:t>Code Example: String manipulation and pointer arithmetic.</w:t>
        <w:br/>
        <w:t>•</w:t>
        <w:br/>
        <w:t>Table: Differences between strings and arrays in C.</w:t>
        <w:br/>
        <w:t>Concept</w:t>
        <w:br/>
        <w:t>Array</w:t>
        <w:br/>
        <w:t>String</w:t>
        <w:br/>
        <w:t>Storage</w:t>
        <w:br/>
        <w:t xml:space="preserve">Stored in contiguous memory </w:t>
        <w:br/>
        <w:t>locations</w:t>
        <w:br/>
        <w:t xml:space="preserve">Stored in contiguous memory locations with a null </w:t>
        <w:br/>
        <w:t>terminator '\0'</w:t>
        <w:br/>
        <w:t>Modifying Modifiable directly</w:t>
        <w:br/>
        <w:t>Modifiable via functions</w:t>
        <w:br/>
        <w:t xml:space="preserve"> Memory Management in C</w:t>
        <w:br/>
        <w:t xml:space="preserve">Memory management in C is done manually using functions like malloc(), calloc(), </w:t>
        <w:br/>
        <w:t xml:space="preserve">realloc(), and free(). Unlike higher-level languages, C doesn't have automatic garbage </w:t>
        <w:br/>
        <w:t xml:space="preserve">collection, so developers must allocate and deallocate memory explicitly. malloc() allocates a </w:t>
        <w:br/>
        <w:t xml:space="preserve">block of memory, while calloc() initializes it to zero. If memory is no longer needed, free() </w:t>
        <w:br/>
        <w:t xml:space="preserve">should be called to release the memory and prevent memory leaks. Proper memory management </w:t>
        <w:br/>
        <w:t xml:space="preserve">ensures the program runs efficiently and prevents crashes or slowdowns due to excessive memory </w:t>
        <w:br/>
        <w:t xml:space="preserve">usage. It is an essential skill for C programmers, especially in embedded and system-level </w:t>
        <w:br/>
        <w:t>programming.</w:t>
      </w:r>
    </w:p>
    <w:p>
      <w:r>
        <w:t>•</w:t>
        <w:br/>
        <w:t>Text: Dynamic memory allocation using malloc(), calloc(), free().</w:t>
        <w:br/>
        <w:t>•</w:t>
        <w:br/>
        <w:t>Code Example: Allocating and freeing memory.</w:t>
        <w:br/>
        <w:t>•</w:t>
        <w:br/>
        <w:t>Chart: A diagram showing how memory is allocated dynamically.</w:t>
        <w:br/>
        <w:t xml:space="preserve"> Structures and Unions</w:t>
        <w:br/>
        <w:t xml:space="preserve">In C, structures and unions allow programmers to group different data types into a single unit. A </w:t>
        <w:br/>
        <w:t xml:space="preserve">struct is a collection of variables, possibly of different types, under one name, like struct </w:t>
        <w:br/>
        <w:t xml:space="preserve">Student { char name[50]; int age; float gpa; };. Structures are used to model </w:t>
        <w:br/>
        <w:t xml:space="preserve">real-world entities such as students or employees. Unions, on the other hand, are similar but allow </w:t>
        <w:br/>
        <w:t xml:space="preserve">different data types to share the same memory space. A union can only hold one member at a time, </w:t>
        <w:br/>
        <w:t xml:space="preserve">but it saves memory by using the largest member's size. Knowing when to use structures versus </w:t>
        <w:br/>
        <w:t>unions is important for managing memory efficiently in C.</w:t>
        <w:br/>
        <w:t>•</w:t>
        <w:br/>
        <w:t>Text: How structures and unions are used in C for storing data.</w:t>
        <w:br/>
        <w:t>•</w:t>
        <w:br/>
        <w:t>Code Example: Define a struct for a student with fields like name, age, and GPA.</w:t>
        <w:br/>
        <w:t>•</w:t>
        <w:br/>
        <w:t>Table: Difference between structure and union in terms of memory usage.</w:t>
        <w:br/>
        <w:t>Concept</w:t>
        <w:br/>
        <w:t>Structure</w:t>
        <w:br/>
        <w:t>Union</w:t>
        <w:br/>
        <w:t>Memory Usage Each member has its own memory All members share the same memory space</w:t>
        <w:br/>
        <w:t>Access</w:t>
        <w:br/>
        <w:t>Access each member individually Only one member can be accessed at a time</w:t>
        <w:br/>
        <w:t>File Handling in C</w:t>
        <w:br/>
        <w:t xml:space="preserve">File handling in C is achieved through functions in the standard library like fopen(), fclose(), </w:t>
        <w:br/>
        <w:t xml:space="preserve">fread(), and fwrite(). These functions allow you to work with files in various modes: read </w:t>
        <w:br/>
        <w:t xml:space="preserve">("r"), write ("w"), append ("a"), etc. File operations are essential for programs that need to store </w:t>
        <w:br/>
        <w:t xml:space="preserve">or retrieve data persistently. For example, fopen() is used to open a file, and fclose() closes it </w:t>
        <w:br/>
        <w:t xml:space="preserve">after the operation. It's important to check for errors during file operations to ensure the program </w:t>
        <w:br/>
        <w:t xml:space="preserve">handles missing files or access permissions gracefully. C provides powerful but low-level tools for </w:t>
        <w:br/>
        <w:t>file manipulation.</w:t>
        <w:br/>
        <w:t>•</w:t>
        <w:br/>
        <w:t>Text: How to work with files in C using fopen(), fclose(), fread(), fwrite().</w:t>
        <w:br/>
        <w:t>•</w:t>
        <w:br/>
        <w:t>Code Example: Reading and writing to a text file.</w:t>
        <w:br/>
        <w:t>•</w:t>
        <w:br/>
        <w:t>Table: List of file modes and their descriptions.</w:t>
      </w:r>
    </w:p>
    <w:p>
      <w:r>
        <w:t>File Mode</w:t>
        <w:br/>
        <w:t>Description</w:t>
        <w:br/>
        <w:t>Example</w:t>
        <w:br/>
        <w:t>r</w:t>
        <w:br/>
        <w:t>Read mode</w:t>
        <w:br/>
        <w:t>fopen("file.txt", "r")</w:t>
        <w:br/>
        <w:t>w</w:t>
        <w:br/>
        <w:t>Write mode</w:t>
        <w:br/>
        <w:t>fopen("file.txt", "w")</w:t>
        <w:br/>
        <w:t>a</w:t>
        <w:br/>
        <w:t>Append mode fopen("file.txt", "a")</w:t>
        <w:br/>
        <w:t xml:space="preserve"> Advanced Topics in C (Part 1)</w:t>
        <w:br/>
        <w:t xml:space="preserve">In addition to basic constructs, C supports advanced features like function pointers and dynamic </w:t>
        <w:br/>
        <w:t xml:space="preserve">data structures. Function pointers allow functions to be passed as arguments, enabling higher-order </w:t>
        <w:br/>
        <w:t xml:space="preserve">functions and callback mechanisms. This is particularly useful in event-driven programming and </w:t>
        <w:br/>
        <w:t xml:space="preserve">implementing certain design patterns like the observer pattern. Dynamic data structures like linked </w:t>
        <w:br/>
        <w:t xml:space="preserve">lists, stacks, and queues can be implemented using pointers. Linked lists, for instance, allow </w:t>
        <w:br/>
        <w:t xml:space="preserve">efficient insertion and deletion of elements, making them ideal for certain types of applications. </w:t>
        <w:br/>
        <w:t>Mastering these advanced features opens up the full power of C programming.</w:t>
        <w:br/>
        <w:t>•</w:t>
        <w:br/>
        <w:t>Text: Introduction to function pointers and dynamic data structures (linked lists).</w:t>
        <w:br/>
        <w:t>•</w:t>
        <w:br/>
        <w:t>Code Example: Function pointer usage.</w:t>
        <w:br/>
        <w:t>•</w:t>
        <w:br/>
        <w:t>Chart: Memory diagram of a linked list.</w:t>
        <w:br/>
        <w:t xml:space="preserve"> Advanced Topics in C (Part 2)</w:t>
        <w:br/>
        <w:t xml:space="preserve">Preprocessor directives in C are commands that are processed before the compilation of code </w:t>
        <w:br/>
        <w:t xml:space="preserve">begins. The #define directive is used to define constants or macros that are replaced by values </w:t>
        <w:br/>
        <w:t xml:space="preserve">during the pre-compilation phase. The #include directive allows the inclusion of header files that </w:t>
        <w:br/>
        <w:t xml:space="preserve">contain declarations of functions or variables. Other useful directives include #ifdef for </w:t>
        <w:br/>
        <w:t xml:space="preserve">conditional compilation. These features are essential for optimizing code, enabling cross-platform </w:t>
        <w:br/>
        <w:t xml:space="preserve">development, and improving code readability. Proper use of the preprocessor can make C code </w:t>
        <w:br/>
        <w:t>more modular and easier to maintain.</w:t>
        <w:br/>
        <w:t>•</w:t>
        <w:br/>
        <w:t>Text: Introduction to C preprocessor directives (#define, #include).</w:t>
        <w:br/>
        <w:t>•</w:t>
        <w:br/>
        <w:t>Code Example: Simple macro and header file example.</w:t>
        <w:br/>
        <w:t>•</w:t>
        <w:br/>
        <w:t>Table: Common preprocessor directives and their uses.</w:t>
        <w:br/>
        <w:t>Directive</w:t>
        <w:br/>
        <w:t>Purpose</w:t>
        <w:br/>
        <w:t>Example</w:t>
        <w:br/>
        <w:t>#define</w:t>
        <w:br/>
        <w:t>Define a constant or macro #define PI 3.14</w:t>
        <w:br/>
        <w:t>#include Include header files</w:t>
        <w:br/>
        <w:t>#include &lt;stdio.h&gt;</w:t>
        <w:br/>
        <w:t>Page 14: C Programming Best Practices</w:t>
        <w:br/>
        <w:t xml:space="preserve">Writing efficient and maintainable C code requires following best practices. First, it’s important to </w:t>
        <w:br/>
        <w:t>follow a consistent coding style with meaningful variable names and proper indentation. This</w:t>
      </w:r>
    </w:p>
    <w:p>
      <w:r>
        <w:t xml:space="preserve">ensures readability, especially in large projects. Always check for potential errors like uninitialized </w:t>
        <w:br/>
        <w:t xml:space="preserve">variables, buffer overflows, or memory leaks. Use comments to explain complex logic, but avoid </w:t>
        <w:br/>
        <w:t xml:space="preserve">excessive commenting. Testing and debugging are crucial—C provides powerful debugging tools </w:t>
        <w:br/>
        <w:t xml:space="preserve">like gdb. Avoid unnecessary use of global variables and focus on function-based design for better </w:t>
        <w:br/>
        <w:t>code organization. Writing clean and efficient C code is key to successful programming.</w:t>
        <w:br/>
        <w:t>•</w:t>
        <w:br/>
        <w:t>Text: Discuss coding standards, debugging tips, and writing efficient C code.</w:t>
        <w:br/>
        <w:t>•</w:t>
        <w:br/>
        <w:t>Table: Common C coding pitfalls and how to avoid them.</w:t>
        <w:br/>
        <w:t>Pitfall</w:t>
        <w:br/>
        <w:t>Solution</w:t>
        <w:br/>
        <w:t>Not checking return values Always check return values of functions like malloc()</w:t>
        <w:br/>
        <w:t>Buffer overflow</w:t>
        <w:br/>
        <w:t>Ensure correct buffer sizes and bounds checking</w:t>
        <w:br/>
        <w:t>Page 15: Conclusion and Resources</w:t>
        <w:br/>
        <w:t xml:space="preserve">C programming offers great control over system resources and is an essential skill for those </w:t>
        <w:br/>
        <w:t xml:space="preserve">working with low-level software. Understanding C opens up numerous opportunities in system </w:t>
        <w:br/>
        <w:t xml:space="preserve">programming, embedded systems, and high-performance applications. To deepen your knowledge, </w:t>
        <w:br/>
        <w:t xml:space="preserve">numerous resources are available, including books like "The C Programming Language" by </w:t>
        <w:br/>
        <w:t xml:space="preserve">Kernighan and Ritchie, online tutorials, and coding platforms. By mastering C, you can gain a </w:t>
        <w:br/>
        <w:t xml:space="preserve">deeper understanding of how computers work and lay the groundwork for learning other </w:t>
        <w:br/>
        <w:t xml:space="preserve">programming languages. With its robustness, efficiency, and wide application, C will continue to be </w:t>
        <w:br/>
        <w:t>an invaluable language for years to come.</w:t>
        <w:br/>
        <w:t>Operators in C</w:t>
      </w:r>
    </w:p>
    <w:p>
      <w:r>
        <w:t>•</w:t>
        <w:br/>
        <w:t xml:space="preserve"> Image Suggestions</w:t>
        <w:br/>
        <w:t>🖼️</w:t>
        <w:br/>
        <w:t>1. Page 1: Evolution of C programming timeline.</w:t>
        <w:br/>
        <w:t>2. Page 6: Diagram of function call and return.</w:t>
        <w:br/>
        <w:t>3. Page 9: Dynamic memory allocation diagram (stack vs heap).</w:t>
        <w:br/>
        <w:t>4. Page 12: Memory layout of a linked list.</w:t>
        <w:br/>
        <w:t>5. Page 15: Popular C programming books with cover images.</w:t>
        <w:br/>
        <w:t xml:space="preserve">This structure provides a comprehensive overview of C programming while ensuring you have a </w:t>
        <w:br/>
        <w:t xml:space="preserve">variety of content formats (text, tables, charts, code, and images). Would you like me to generate </w:t>
        <w:br/>
        <w:t>any specific images or further details, or should I proceed to compile this into a PDF?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