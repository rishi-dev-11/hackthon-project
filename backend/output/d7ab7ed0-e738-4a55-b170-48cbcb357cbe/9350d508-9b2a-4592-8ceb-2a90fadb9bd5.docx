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 content could not be properly extracted.</w:t>
      </w:r>
    </w:p>
    <w:sectPr w:rsidR="00FC693F" w:rsidRPr="0006063C" w:rsidSect="0003461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Page [Page] of [Pages]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